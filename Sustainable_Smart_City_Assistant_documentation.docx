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F47" w:rsidRDefault="00DF46DE">
      <w:pPr>
        <w:pStyle w:val="Heading1"/>
      </w:pPr>
      <w:r>
        <w:t>SUSTAINABLE SMART CITY ASSISTANT USING IBM GRANITE LLM</w:t>
      </w:r>
    </w:p>
    <w:tbl>
      <w:tblPr>
        <w:tblStyle w:val="TableGrid"/>
        <w:tblW w:w="0" w:type="auto"/>
        <w:tblLook w:val="04A0" w:firstRow="1" w:lastRow="0" w:firstColumn="1" w:lastColumn="0" w:noHBand="0" w:noVBand="1"/>
      </w:tblPr>
      <w:tblGrid>
        <w:gridCol w:w="4320"/>
        <w:gridCol w:w="4320"/>
      </w:tblGrid>
      <w:tr w:rsidR="00300F47">
        <w:tc>
          <w:tcPr>
            <w:tcW w:w="4320" w:type="dxa"/>
          </w:tcPr>
          <w:p w:rsidR="00300F47" w:rsidRDefault="00DF46DE">
            <w:r>
              <w:t>DATE</w:t>
            </w:r>
          </w:p>
        </w:tc>
        <w:tc>
          <w:tcPr>
            <w:tcW w:w="4320" w:type="dxa"/>
          </w:tcPr>
          <w:p w:rsidR="00300F47" w:rsidRDefault="00300F47"/>
        </w:tc>
      </w:tr>
      <w:tr w:rsidR="00300F47">
        <w:tc>
          <w:tcPr>
            <w:tcW w:w="4320" w:type="dxa"/>
          </w:tcPr>
          <w:p w:rsidR="00300F47" w:rsidRDefault="00DF46DE">
            <w:r>
              <w:t>TEAM ID</w:t>
            </w:r>
          </w:p>
        </w:tc>
        <w:tc>
          <w:tcPr>
            <w:tcW w:w="4320" w:type="dxa"/>
          </w:tcPr>
          <w:p w:rsidR="00300F47" w:rsidRDefault="00DF46DE">
            <w:r>
              <w:t>NM2025TMID00605</w:t>
            </w:r>
          </w:p>
        </w:tc>
      </w:tr>
      <w:tr w:rsidR="00300F47">
        <w:tc>
          <w:tcPr>
            <w:tcW w:w="4320" w:type="dxa"/>
          </w:tcPr>
          <w:p w:rsidR="00300F47" w:rsidRDefault="00DF46DE">
            <w:r>
              <w:t>PROJECT NAME</w:t>
            </w:r>
          </w:p>
        </w:tc>
        <w:tc>
          <w:tcPr>
            <w:tcW w:w="4320" w:type="dxa"/>
          </w:tcPr>
          <w:p w:rsidR="00300F47" w:rsidRDefault="00DF46DE">
            <w:r>
              <w:t>SUSTAINABLE SMART CITY ASSISTANT USING IBM GRANITE LLM</w:t>
            </w:r>
          </w:p>
        </w:tc>
      </w:tr>
      <w:tr w:rsidR="00300F47">
        <w:tc>
          <w:tcPr>
            <w:tcW w:w="4320" w:type="dxa"/>
          </w:tcPr>
          <w:p w:rsidR="00300F47" w:rsidRDefault="00DF46DE">
            <w:r>
              <w:t>MAXIMUM MARKS</w:t>
            </w:r>
          </w:p>
        </w:tc>
        <w:tc>
          <w:tcPr>
            <w:tcW w:w="4320" w:type="dxa"/>
          </w:tcPr>
          <w:p w:rsidR="00300F47" w:rsidRDefault="00300F47"/>
        </w:tc>
      </w:tr>
    </w:tbl>
    <w:p w:rsidR="00300F47" w:rsidRDefault="00DF46DE">
      <w:pPr>
        <w:pStyle w:val="Heading2"/>
      </w:pPr>
      <w:r>
        <w:t>Introduction</w:t>
      </w:r>
    </w:p>
    <w:p w:rsidR="00300F47" w:rsidRDefault="00DF46DE">
      <w:r>
        <w:t xml:space="preserve">The Sustainable Smart City Assistant is a state-of-the-art AI-driven </w:t>
      </w:r>
      <w:r>
        <w:t>platform designed to help communities, organizations, and government bodies create a greener, smarter, and more sustainable urban environment. This assistant combines advanced Natural Language Processing (NLP) from IBM Granite LLM to provide eco-friendly t</w:t>
      </w:r>
      <w:r>
        <w:t>ips, policy analysis, and actionable solutions that empower users to take sustainable actions. Its goal is to bridge the gap between smart city initiatives and environmental awareness, making sustainability practices easy to understand and implement for ci</w:t>
      </w:r>
      <w:r>
        <w:t>tizens.</w:t>
      </w:r>
    </w:p>
    <w:p w:rsidR="00300F47" w:rsidRDefault="00DF46DE">
      <w:pPr>
        <w:pStyle w:val="Heading2"/>
      </w:pPr>
      <w:r>
        <w:t>Objectives</w:t>
      </w:r>
    </w:p>
    <w:p w:rsidR="00300F47" w:rsidRDefault="00DF46DE">
      <w:r>
        <w:t>1. Promote eco-conscious living by delivering actionable sustainability tips.</w:t>
      </w:r>
      <w:r>
        <w:br/>
        <w:t>2. Simplify complex government policies and urban planning documents into concise summaries.</w:t>
      </w:r>
      <w:r>
        <w:br/>
        <w:t>3. Empower communities and policy makers with AI-driven insights.</w:t>
      </w:r>
      <w:r>
        <w:br/>
      </w:r>
      <w:r>
        <w:t>4. Showcase how AI can play a transformative role in building greener cities.</w:t>
      </w:r>
    </w:p>
    <w:p w:rsidR="00300F47" w:rsidRDefault="00DF46DE">
      <w:pPr>
        <w:pStyle w:val="Heading2"/>
      </w:pPr>
      <w:r>
        <w:t>Key Features</w:t>
      </w:r>
    </w:p>
    <w:p w:rsidR="00300F47" w:rsidRDefault="00DF46DE">
      <w:pPr>
        <w:pStyle w:val="ListBullet"/>
      </w:pPr>
      <w:r>
        <w:t>Eco Tips Generator: Provides actionable solutions for environmental issues like waste management, solar energy adoption, and water conservation.</w:t>
      </w:r>
    </w:p>
    <w:p w:rsidR="00300F47" w:rsidRDefault="00DF46DE">
      <w:pPr>
        <w:pStyle w:val="ListBullet"/>
      </w:pPr>
      <w:r>
        <w:t>Policy Summarization</w:t>
      </w:r>
      <w:r>
        <w:t>: Summarizes uploaded policy PDFs or text, extracting major points, clauses, and actionable insights.</w:t>
      </w:r>
    </w:p>
    <w:p w:rsidR="00300F47" w:rsidRDefault="00DF46DE">
      <w:pPr>
        <w:pStyle w:val="ListBullet"/>
      </w:pPr>
      <w:r>
        <w:t>PDF Extraction: Reads and processes PDF documents for easy text retrieval and AI-based analysis.</w:t>
      </w:r>
    </w:p>
    <w:p w:rsidR="00300F47" w:rsidRDefault="00DF46DE">
      <w:pPr>
        <w:pStyle w:val="ListBullet"/>
      </w:pPr>
      <w:r>
        <w:t>Interactive Interface: Uses Gradio for a visually appeali</w:t>
      </w:r>
      <w:r>
        <w:t>ng, easy-to-use interface.</w:t>
      </w:r>
    </w:p>
    <w:p w:rsidR="00300F47" w:rsidRDefault="00DF46DE">
      <w:pPr>
        <w:pStyle w:val="ListBullet"/>
      </w:pPr>
      <w:r>
        <w:t>AI-Powered Insights: Leverages IBM Granite LLM, a state-of-the-art AI model, for text comprehension and response generation.</w:t>
      </w:r>
    </w:p>
    <w:p w:rsidR="00300F47" w:rsidRDefault="00DF46DE">
      <w:pPr>
        <w:pStyle w:val="Heading2"/>
      </w:pPr>
      <w:r>
        <w:t>Disclaimer</w:t>
      </w:r>
    </w:p>
    <w:p w:rsidR="00300F47" w:rsidRDefault="00DF46DE">
      <w:r>
        <w:t xml:space="preserve">This tool is meant for educational and informational purposes only. While it helps users </w:t>
      </w:r>
      <w:r>
        <w:t>interpret policies and gain eco-friendly knowledge, official guidelines and professional consultation should always be prioritized for decision-making.</w:t>
      </w:r>
    </w:p>
    <w:p w:rsidR="00300F47" w:rsidRDefault="00DF46DE">
      <w:pPr>
        <w:pStyle w:val="Heading2"/>
      </w:pPr>
      <w:r>
        <w:lastRenderedPageBreak/>
        <w:t>Getting Started</w:t>
      </w:r>
    </w:p>
    <w:p w:rsidR="00300F47" w:rsidRDefault="00DF46DE">
      <w:r>
        <w:t>Setting up the Sustainable Smart City Assistant is simple. The application is coded in P</w:t>
      </w:r>
      <w:r>
        <w:t>ython and integrates popular libraries such as Hugging Face Transformers, PyTorch, Gradio, and PyPDF2. The assistant can run on local machines or cloud platforms.</w:t>
      </w:r>
    </w:p>
    <w:p w:rsidR="00300F47" w:rsidRDefault="00DF46DE">
      <w:pPr>
        <w:pStyle w:val="Heading3"/>
      </w:pPr>
      <w:r>
        <w:t>Prerequisites</w:t>
      </w:r>
    </w:p>
    <w:p w:rsidR="00300F47" w:rsidRDefault="00DF46DE">
      <w:r>
        <w:t>- Python 3.8 or higher</w:t>
      </w:r>
      <w:r>
        <w:br/>
        <w:t>- PyTorch (with GPU support recommended)</w:t>
      </w:r>
      <w:r>
        <w:br/>
        <w:t xml:space="preserve">- Hugging Face </w:t>
      </w:r>
      <w:r>
        <w:t>Transformers library</w:t>
      </w:r>
      <w:r>
        <w:br/>
        <w:t>- Gradio for web-based interface</w:t>
      </w:r>
      <w:r>
        <w:br/>
        <w:t>- PyPDF2 for PDF extraction</w:t>
      </w:r>
      <w:r>
        <w:br/>
      </w:r>
    </w:p>
    <w:p w:rsidR="00300F47" w:rsidRDefault="00DF46DE">
      <w:pPr>
        <w:pStyle w:val="Heading3"/>
      </w:pPr>
      <w:r>
        <w:t>Installation Steps</w:t>
      </w:r>
    </w:p>
    <w:p w:rsidR="00300F47" w:rsidRDefault="00DF46DE">
      <w:r>
        <w:t>Run the following command to install dependencies:</w:t>
      </w:r>
      <w:r>
        <w:br/>
      </w:r>
      <w:r>
        <w:br/>
        <w:t>pip install torch gradio transformers PyPDF2</w:t>
      </w:r>
    </w:p>
    <w:p w:rsidR="00300F47" w:rsidRDefault="00DF46DE">
      <w:pPr>
        <w:pStyle w:val="Heading2"/>
      </w:pPr>
      <w:r>
        <w:t>Project Code Explanation</w:t>
      </w:r>
    </w:p>
    <w:p w:rsidR="00300F47" w:rsidRDefault="00DF46DE">
      <w:r>
        <w:t>The following section provides t</w:t>
      </w:r>
      <w:r>
        <w:t>he full source code for the Sustainable Smart City Assistant. It includes functions for text generation, PDF reading, eco-tip generation, and policy summarization. Additionally, each function's purpose, input, and output are described.</w:t>
      </w:r>
    </w:p>
    <w:p w:rsidR="00300F47" w:rsidRDefault="00DF46DE">
      <w:r>
        <w:t xml:space="preserve"># -*- coding: utf-8 </w:t>
      </w:r>
      <w:r>
        <w:t>-*-</w:t>
      </w:r>
      <w:r>
        <w:br/>
        <w:t>"""Smartcity Assistant"""</w:t>
      </w:r>
      <w:r>
        <w:br/>
      </w:r>
      <w:r>
        <w:br/>
        <w:t>import gradio as gr</w:t>
      </w:r>
      <w:r>
        <w:br/>
        <w:t>import torch</w:t>
      </w:r>
      <w:r>
        <w:br/>
        <w:t>from transformers import AutoTokenizer, AutoModelForCausalLM</w:t>
      </w:r>
      <w:r>
        <w:br/>
        <w:t>import PyPDF2</w:t>
      </w:r>
      <w:r>
        <w:br/>
      </w:r>
    </w:p>
    <w:p w:rsidR="00300F47" w:rsidRDefault="00DF46DE">
      <w:r>
        <w:t xml:space="preserve">The program starts by importing essential libraries: </w:t>
      </w:r>
      <w:r>
        <w:br/>
        <w:t>- `gradio` for creating the web-based interface.</w:t>
      </w:r>
      <w:r>
        <w:br/>
        <w:t>- `torch` for</w:t>
      </w:r>
      <w:r>
        <w:t xml:space="preserve"> PyTorch deep learning functionalities.</w:t>
      </w:r>
      <w:r>
        <w:br/>
        <w:t>- `transformers` for loading IBM Granite LLM.</w:t>
      </w:r>
      <w:r>
        <w:br/>
        <w:t>- `PyPDF2` for extracting text from uploaded PDF documents.</w:t>
      </w:r>
    </w:p>
    <w:p w:rsidR="00300F47" w:rsidRDefault="00DF46DE">
      <w:pPr>
        <w:pStyle w:val="Heading3"/>
      </w:pPr>
      <w:r>
        <w:t>Model Loading</w:t>
      </w:r>
    </w:p>
    <w:p w:rsidR="00300F47" w:rsidRDefault="00DF46DE">
      <w:r>
        <w:t>The code loads IBM Granite LLM to generate AI responses. It intelligently detects GPU availabili</w:t>
      </w:r>
      <w:r>
        <w:t>ty and optimizes performance.</w:t>
      </w:r>
    </w:p>
    <w:p w:rsidR="00300F47" w:rsidRDefault="00DF46DE">
      <w:r>
        <w:t>model_name = "ibm-granite/granite-3.2-2b-instruct"</w:t>
      </w:r>
      <w:r>
        <w:br/>
        <w:t>tokenizer = AutoTokenizer.from_pretrained(model_name)</w:t>
      </w:r>
      <w:r>
        <w:br/>
        <w:t>model = AutoModelForCausalLM.from_pretrained(model_name, ... )</w:t>
      </w:r>
    </w:p>
    <w:p w:rsidR="00300F47" w:rsidRDefault="00DF46DE">
      <w:pPr>
        <w:pStyle w:val="Heading3"/>
      </w:pPr>
      <w:r>
        <w:lastRenderedPageBreak/>
        <w:t>Response Generation</w:t>
      </w:r>
    </w:p>
    <w:p w:rsidR="00300F47" w:rsidRDefault="00DF46DE">
      <w:r>
        <w:t>The `generate_response()` function tak</w:t>
      </w:r>
      <w:r>
        <w:t>es a text prompt and generates a contextual response. Parameters like `temperature` control the creativity of the responses, while `max_length` restricts output length.</w:t>
      </w:r>
      <w:r>
        <w:br/>
        <w:t>Input: A string prompt.</w:t>
      </w:r>
      <w:r>
        <w:br/>
        <w:t>Output: An AI-generated string.</w:t>
      </w:r>
    </w:p>
    <w:p w:rsidR="00300F47" w:rsidRDefault="00DF46DE">
      <w:pPr>
        <w:pStyle w:val="Heading3"/>
      </w:pPr>
      <w:r>
        <w:t>PDF Extraction</w:t>
      </w:r>
    </w:p>
    <w:p w:rsidR="00300F47" w:rsidRDefault="00DF46DE">
      <w:r>
        <w:t>The `extract_tex</w:t>
      </w:r>
      <w:r>
        <w:t>t_from_pdf()` function reads text from PDF pages. It handles errors gracefully, ensuring that corrupted or invalid files don't crash the system.</w:t>
      </w:r>
      <w:r>
        <w:br/>
        <w:t>Input: PDF file.</w:t>
      </w:r>
      <w:r>
        <w:br/>
        <w:t>Output: Extracted text.</w:t>
      </w:r>
    </w:p>
    <w:p w:rsidR="00300F47" w:rsidRDefault="00DF46DE">
      <w:pPr>
        <w:pStyle w:val="Heading3"/>
      </w:pPr>
      <w:r>
        <w:t>Eco Tips Generator</w:t>
      </w:r>
    </w:p>
    <w:p w:rsidR="00300F47" w:rsidRDefault="00DF46DE">
      <w:r>
        <w:t>This feature generates practical eco-friendly tips.</w:t>
      </w:r>
      <w:r>
        <w:t xml:space="preserve"> Example:</w:t>
      </w:r>
      <w:r>
        <w:br/>
        <w:t>Input: 'plastic waste reduction'</w:t>
      </w:r>
      <w:r>
        <w:br/>
        <w:t>Output: 'Consider reducing single-use plastics, switching to biodegradable packaging, and promoting recycling drives.'</w:t>
      </w:r>
    </w:p>
    <w:p w:rsidR="00300F47" w:rsidRDefault="00DF46DE">
      <w:pPr>
        <w:pStyle w:val="Heading3"/>
      </w:pPr>
      <w:r>
        <w:t>Policy Summarization</w:t>
      </w:r>
    </w:p>
    <w:p w:rsidR="00300F47" w:rsidRDefault="00DF46DE">
      <w:r>
        <w:t>This feature summarizes lengthy policies, highlighting important sections</w:t>
      </w:r>
      <w:r>
        <w:t>.</w:t>
      </w:r>
      <w:r>
        <w:br/>
        <w:t>Input: Urban development policy document.</w:t>
      </w:r>
      <w:r>
        <w:br/>
        <w:t>Output: Bullet points summarizing policies and actionable clauses.</w:t>
      </w:r>
    </w:p>
    <w:p w:rsidR="00300F47" w:rsidRDefault="00DF46DE">
      <w:pPr>
        <w:pStyle w:val="Heading3"/>
      </w:pPr>
      <w:r>
        <w:t>Gradio Interface</w:t>
      </w:r>
    </w:p>
    <w:p w:rsidR="00300F47" w:rsidRDefault="00DF46DE">
      <w:r>
        <w:t>The Gradio interface contains two main tabs:</w:t>
      </w:r>
      <w:r>
        <w:br/>
        <w:t>- **Eco Tips Generator Tab**: Enter keywords and receive eco-friendly suggestions.</w:t>
      </w:r>
      <w:r>
        <w:br/>
      </w:r>
      <w:r>
        <w:t>- **Policy Summarization Tab**: Upload a PDF or paste policy text for AI-generated summaries.</w:t>
      </w:r>
    </w:p>
    <w:p w:rsidR="00300F47" w:rsidRDefault="00DF46DE">
      <w:r>
        <w:t>The final application is launched using `</w:t>
      </w:r>
      <w:proofErr w:type="gramStart"/>
      <w:r>
        <w:t>app.launch(</w:t>
      </w:r>
      <w:proofErr w:type="gramEnd"/>
      <w:r>
        <w:t>share=True)`, allowing public access through a shareable link.</w:t>
      </w:r>
    </w:p>
    <w:p w:rsidR="00DF46DE" w:rsidRDefault="00DF46DE"/>
    <w:p w:rsidR="00DF46DE" w:rsidRDefault="00DF46DE" w:rsidP="00DF46DE">
      <w:pPr>
        <w:pStyle w:val="Heading3"/>
      </w:pPr>
      <w:r>
        <w:t>Coding</w:t>
      </w:r>
    </w:p>
    <w:p w:rsidR="00DF46DE" w:rsidRDefault="00DF46DE" w:rsidP="00DF46DE">
      <w:proofErr w:type="gramStart"/>
      <w:r>
        <w:t>import</w:t>
      </w:r>
      <w:proofErr w:type="gramEnd"/>
      <w:r>
        <w:t xml:space="preserve"> </w:t>
      </w:r>
      <w:proofErr w:type="spellStart"/>
      <w:r>
        <w:t>gradio</w:t>
      </w:r>
      <w:proofErr w:type="spellEnd"/>
      <w:r>
        <w:t xml:space="preserve"> as gr</w:t>
      </w:r>
    </w:p>
    <w:p w:rsidR="00DF46DE" w:rsidRDefault="00DF46DE" w:rsidP="00DF46DE">
      <w:proofErr w:type="gramStart"/>
      <w:r>
        <w:t>import</w:t>
      </w:r>
      <w:proofErr w:type="gramEnd"/>
      <w:r>
        <w:t xml:space="preserve"> torch</w:t>
      </w:r>
    </w:p>
    <w:p w:rsidR="00DF46DE" w:rsidRDefault="00DF46DE" w:rsidP="00DF46DE">
      <w:proofErr w:type="gramStart"/>
      <w:r>
        <w:t>from</w:t>
      </w:r>
      <w:proofErr w:type="gramEnd"/>
      <w:r>
        <w:t xml:space="preserve"> transformers import </w:t>
      </w:r>
      <w:proofErr w:type="spellStart"/>
      <w:r>
        <w:t>AutoTokenizer</w:t>
      </w:r>
      <w:proofErr w:type="spellEnd"/>
      <w:r>
        <w:t xml:space="preserve">, </w:t>
      </w:r>
      <w:proofErr w:type="spellStart"/>
      <w:r>
        <w:t>AutoModelForCausalLM</w:t>
      </w:r>
      <w:proofErr w:type="spellEnd"/>
    </w:p>
    <w:p w:rsidR="00DF46DE" w:rsidRDefault="00DF46DE" w:rsidP="00DF46DE">
      <w:proofErr w:type="gramStart"/>
      <w:r>
        <w:t>import</w:t>
      </w:r>
      <w:proofErr w:type="gramEnd"/>
      <w:r>
        <w:t xml:space="preserve"> PyPDF2</w:t>
      </w:r>
    </w:p>
    <w:p w:rsidR="00DF46DE" w:rsidRDefault="00DF46DE" w:rsidP="00DF46DE">
      <w:proofErr w:type="gramStart"/>
      <w:r>
        <w:t>import</w:t>
      </w:r>
      <w:proofErr w:type="gramEnd"/>
      <w:r>
        <w:t xml:space="preserve"> </w:t>
      </w:r>
      <w:proofErr w:type="spellStart"/>
      <w:r>
        <w:t>io</w:t>
      </w:r>
      <w:proofErr w:type="spellEnd"/>
    </w:p>
    <w:p w:rsidR="00DF46DE" w:rsidRDefault="00DF46DE" w:rsidP="00DF46DE"/>
    <w:p w:rsidR="00DF46DE" w:rsidRDefault="00DF46DE" w:rsidP="00DF46DE">
      <w:r>
        <w:lastRenderedPageBreak/>
        <w:t xml:space="preserve"># Load model and </w:t>
      </w:r>
      <w:proofErr w:type="spellStart"/>
      <w:r>
        <w:t>tokenizer</w:t>
      </w:r>
      <w:proofErr w:type="spellEnd"/>
    </w:p>
    <w:p w:rsidR="00DF46DE" w:rsidRDefault="00DF46DE" w:rsidP="00DF46DE">
      <w:proofErr w:type="spellStart"/>
      <w:r>
        <w:t>model_name</w:t>
      </w:r>
      <w:proofErr w:type="spellEnd"/>
      <w:r>
        <w:t xml:space="preserve"> = "</w:t>
      </w:r>
      <w:proofErr w:type="spellStart"/>
      <w:r>
        <w:t>ibm</w:t>
      </w:r>
      <w:proofErr w:type="spellEnd"/>
      <w:r>
        <w:t>-granite/granite-3.2-2b-instruct"</w:t>
      </w:r>
    </w:p>
    <w:p w:rsidR="00DF46DE" w:rsidRDefault="00DF46DE" w:rsidP="00DF46DE">
      <w:proofErr w:type="spellStart"/>
      <w:proofErr w:type="gramStart"/>
      <w:r>
        <w:t>tokenizer</w:t>
      </w:r>
      <w:proofErr w:type="spellEnd"/>
      <w:proofErr w:type="gramEnd"/>
      <w:r>
        <w:t xml:space="preserve"> = </w:t>
      </w:r>
      <w:proofErr w:type="spellStart"/>
      <w:r>
        <w:t>AutoTokenizer.from_pretrained</w:t>
      </w:r>
      <w:proofErr w:type="spellEnd"/>
      <w:r>
        <w:t>(</w:t>
      </w:r>
      <w:proofErr w:type="spellStart"/>
      <w:r>
        <w:t>model_name</w:t>
      </w:r>
      <w:proofErr w:type="spellEnd"/>
      <w:r>
        <w:t>)</w:t>
      </w:r>
    </w:p>
    <w:p w:rsidR="00DF46DE" w:rsidRDefault="00DF46DE" w:rsidP="00DF46DE">
      <w:proofErr w:type="gramStart"/>
      <w:r>
        <w:t>model</w:t>
      </w:r>
      <w:proofErr w:type="gramEnd"/>
      <w:r>
        <w:t xml:space="preserve"> = </w:t>
      </w:r>
      <w:proofErr w:type="spellStart"/>
      <w:r>
        <w:t>AutoModelForCausalLM.from_pretrained</w:t>
      </w:r>
      <w:proofErr w:type="spellEnd"/>
      <w:r>
        <w:t>(</w:t>
      </w:r>
    </w:p>
    <w:p w:rsidR="00DF46DE" w:rsidRDefault="00DF46DE" w:rsidP="00DF46DE">
      <w:r>
        <w:t xml:space="preserve">    </w:t>
      </w:r>
      <w:proofErr w:type="spellStart"/>
      <w:r>
        <w:t>model_name</w:t>
      </w:r>
      <w:proofErr w:type="spellEnd"/>
      <w:r>
        <w:t>,</w:t>
      </w:r>
    </w:p>
    <w:p w:rsidR="00DF46DE" w:rsidRDefault="00DF46DE" w:rsidP="00DF46DE">
      <w:r>
        <w:t xml:space="preserve">    </w:t>
      </w:r>
      <w:proofErr w:type="spellStart"/>
      <w:r>
        <w:t>torch_dtype</w:t>
      </w:r>
      <w:proofErr w:type="spellEnd"/>
      <w:r>
        <w:t xml:space="preserve">=torch.float16 if </w:t>
      </w:r>
      <w:proofErr w:type="spellStart"/>
      <w:r>
        <w:t>torch.cuda.is_</w:t>
      </w:r>
      <w:proofErr w:type="gramStart"/>
      <w:r>
        <w:t>available</w:t>
      </w:r>
      <w:proofErr w:type="spellEnd"/>
      <w:r>
        <w:t>(</w:t>
      </w:r>
      <w:proofErr w:type="gramEnd"/>
      <w:r>
        <w:t>) else torch.float32,</w:t>
      </w:r>
    </w:p>
    <w:p w:rsidR="00DF46DE" w:rsidRDefault="00DF46DE" w:rsidP="00DF46DE">
      <w:r>
        <w:t xml:space="preserve">    </w:t>
      </w:r>
      <w:proofErr w:type="spellStart"/>
      <w:r>
        <w:t>device_map</w:t>
      </w:r>
      <w:proofErr w:type="spellEnd"/>
      <w:r>
        <w:t xml:space="preserve">="auto" if </w:t>
      </w:r>
      <w:proofErr w:type="spellStart"/>
      <w:r>
        <w:t>torch.cuda.is_</w:t>
      </w:r>
      <w:proofErr w:type="gramStart"/>
      <w:r>
        <w:t>available</w:t>
      </w:r>
      <w:proofErr w:type="spellEnd"/>
      <w:r>
        <w:t>(</w:t>
      </w:r>
      <w:proofErr w:type="gramEnd"/>
      <w:r>
        <w:t>) else None</w:t>
      </w:r>
    </w:p>
    <w:p w:rsidR="00DF46DE" w:rsidRDefault="00DF46DE" w:rsidP="00DF46DE">
      <w:r>
        <w:t>)</w:t>
      </w:r>
    </w:p>
    <w:p w:rsidR="00DF46DE" w:rsidRDefault="00DF46DE" w:rsidP="00DF46DE"/>
    <w:p w:rsidR="00DF46DE" w:rsidRDefault="00DF46DE" w:rsidP="00DF46DE">
      <w:proofErr w:type="gramStart"/>
      <w:r>
        <w:t>if</w:t>
      </w:r>
      <w:proofErr w:type="gramEnd"/>
      <w:r>
        <w:t xml:space="preserve"> </w:t>
      </w:r>
      <w:proofErr w:type="spellStart"/>
      <w:r>
        <w:t>tokenizer.pad_token</w:t>
      </w:r>
      <w:proofErr w:type="spellEnd"/>
      <w:r>
        <w:t xml:space="preserve"> is None:</w:t>
      </w:r>
    </w:p>
    <w:p w:rsidR="00DF46DE" w:rsidRDefault="00DF46DE" w:rsidP="00DF46DE">
      <w:r>
        <w:t xml:space="preserve">    </w:t>
      </w:r>
      <w:proofErr w:type="spellStart"/>
      <w:r>
        <w:t>tokenizer.pad_token</w:t>
      </w:r>
      <w:proofErr w:type="spellEnd"/>
      <w:r>
        <w:t xml:space="preserve"> = </w:t>
      </w:r>
      <w:proofErr w:type="spellStart"/>
      <w:r>
        <w:t>tokenizer.eos_token</w:t>
      </w:r>
      <w:proofErr w:type="spellEnd"/>
    </w:p>
    <w:p w:rsidR="00DF46DE" w:rsidRDefault="00DF46DE" w:rsidP="00DF46DE"/>
    <w:p w:rsidR="00DF46DE" w:rsidRDefault="00DF46DE" w:rsidP="00DF46DE">
      <w:proofErr w:type="spellStart"/>
      <w:proofErr w:type="gramStart"/>
      <w:r>
        <w:t>def</w:t>
      </w:r>
      <w:proofErr w:type="spellEnd"/>
      <w:proofErr w:type="gramEnd"/>
      <w:r>
        <w:t xml:space="preserve"> </w:t>
      </w:r>
      <w:proofErr w:type="spellStart"/>
      <w:r>
        <w:t>generate_response</w:t>
      </w:r>
      <w:proofErr w:type="spellEnd"/>
      <w:r>
        <w:t xml:space="preserve">(prompt, </w:t>
      </w:r>
      <w:proofErr w:type="spellStart"/>
      <w:r>
        <w:t>max_length</w:t>
      </w:r>
      <w:proofErr w:type="spellEnd"/>
      <w:r>
        <w:t>=1024):</w:t>
      </w:r>
    </w:p>
    <w:p w:rsidR="00DF46DE" w:rsidRDefault="00DF46DE" w:rsidP="00DF46DE">
      <w:r>
        <w:t xml:space="preserve">    </w:t>
      </w:r>
      <w:proofErr w:type="gramStart"/>
      <w:r>
        <w:t>inputs</w:t>
      </w:r>
      <w:proofErr w:type="gramEnd"/>
      <w:r>
        <w:t xml:space="preserve"> = </w:t>
      </w:r>
      <w:proofErr w:type="spellStart"/>
      <w:r>
        <w:t>tokenizer</w:t>
      </w:r>
      <w:proofErr w:type="spellEnd"/>
      <w:r>
        <w:t xml:space="preserve">(prompt, </w:t>
      </w:r>
      <w:proofErr w:type="spellStart"/>
      <w:r>
        <w:t>return_tensors</w:t>
      </w:r>
      <w:proofErr w:type="spellEnd"/>
      <w:r>
        <w:t>="</w:t>
      </w:r>
      <w:proofErr w:type="spellStart"/>
      <w:r>
        <w:t>pt</w:t>
      </w:r>
      <w:proofErr w:type="spellEnd"/>
      <w:r>
        <w:t xml:space="preserve">", truncation=True, </w:t>
      </w:r>
      <w:proofErr w:type="spellStart"/>
      <w:r>
        <w:t>max_length</w:t>
      </w:r>
      <w:proofErr w:type="spellEnd"/>
      <w:r>
        <w:t>=512)</w:t>
      </w:r>
    </w:p>
    <w:p w:rsidR="00DF46DE" w:rsidRDefault="00DF46DE" w:rsidP="00DF46DE"/>
    <w:p w:rsidR="00DF46DE" w:rsidRDefault="00DF46DE" w:rsidP="00DF46DE">
      <w:r>
        <w:t xml:space="preserve">    </w:t>
      </w:r>
      <w:proofErr w:type="gramStart"/>
      <w:r>
        <w:t>if</w:t>
      </w:r>
      <w:proofErr w:type="gramEnd"/>
      <w:r>
        <w:t xml:space="preserve"> </w:t>
      </w:r>
      <w:proofErr w:type="spellStart"/>
      <w:r>
        <w:t>torch.cuda.is_available</w:t>
      </w:r>
      <w:proofErr w:type="spellEnd"/>
      <w:r>
        <w:t>():</w:t>
      </w:r>
    </w:p>
    <w:p w:rsidR="00DF46DE" w:rsidRDefault="00DF46DE" w:rsidP="00DF46DE">
      <w:r>
        <w:t xml:space="preserve">        </w:t>
      </w:r>
      <w:proofErr w:type="gramStart"/>
      <w:r>
        <w:t>inputs</w:t>
      </w:r>
      <w:proofErr w:type="gramEnd"/>
      <w:r>
        <w:t xml:space="preserve"> = {k: v.to(</w:t>
      </w:r>
      <w:proofErr w:type="spellStart"/>
      <w:r>
        <w:t>model.device</w:t>
      </w:r>
      <w:proofErr w:type="spellEnd"/>
      <w:r>
        <w:t xml:space="preserve">) for k, v in </w:t>
      </w:r>
      <w:proofErr w:type="spellStart"/>
      <w:r>
        <w:t>inputs.items</w:t>
      </w:r>
      <w:proofErr w:type="spellEnd"/>
      <w:r>
        <w:t>()}</w:t>
      </w:r>
    </w:p>
    <w:p w:rsidR="00DF46DE" w:rsidRDefault="00DF46DE" w:rsidP="00DF46DE"/>
    <w:p w:rsidR="00DF46DE" w:rsidRDefault="00DF46DE" w:rsidP="00DF46DE">
      <w:r>
        <w:t xml:space="preserve">    </w:t>
      </w:r>
      <w:proofErr w:type="gramStart"/>
      <w:r>
        <w:t>with</w:t>
      </w:r>
      <w:proofErr w:type="gramEnd"/>
      <w:r>
        <w:t xml:space="preserve"> </w:t>
      </w:r>
      <w:proofErr w:type="spellStart"/>
      <w:r>
        <w:t>torch.no_grad</w:t>
      </w:r>
      <w:proofErr w:type="spellEnd"/>
      <w:r>
        <w:t>():</w:t>
      </w:r>
    </w:p>
    <w:p w:rsidR="00DF46DE" w:rsidRDefault="00DF46DE" w:rsidP="00DF46DE">
      <w:r>
        <w:t xml:space="preserve">        </w:t>
      </w:r>
      <w:proofErr w:type="gramStart"/>
      <w:r>
        <w:t>outputs</w:t>
      </w:r>
      <w:proofErr w:type="gramEnd"/>
      <w:r>
        <w:t xml:space="preserve"> = </w:t>
      </w:r>
      <w:proofErr w:type="spellStart"/>
      <w:r>
        <w:t>model.generate</w:t>
      </w:r>
      <w:proofErr w:type="spellEnd"/>
      <w:r>
        <w:t>(</w:t>
      </w:r>
    </w:p>
    <w:p w:rsidR="00DF46DE" w:rsidRDefault="00DF46DE" w:rsidP="00DF46DE">
      <w:r>
        <w:t xml:space="preserve">            **inputs,</w:t>
      </w:r>
    </w:p>
    <w:p w:rsidR="00DF46DE" w:rsidRDefault="00DF46DE" w:rsidP="00DF46DE">
      <w:r>
        <w:t xml:space="preserve">            </w:t>
      </w:r>
      <w:proofErr w:type="spellStart"/>
      <w:r>
        <w:t>max_length</w:t>
      </w:r>
      <w:proofErr w:type="spellEnd"/>
      <w:r>
        <w:t>=</w:t>
      </w:r>
      <w:proofErr w:type="spellStart"/>
      <w:r>
        <w:t>max_length</w:t>
      </w:r>
      <w:proofErr w:type="spellEnd"/>
      <w:r>
        <w:t>,</w:t>
      </w:r>
    </w:p>
    <w:p w:rsidR="00DF46DE" w:rsidRDefault="00DF46DE" w:rsidP="00DF46DE">
      <w:r>
        <w:t xml:space="preserve">            </w:t>
      </w:r>
      <w:proofErr w:type="gramStart"/>
      <w:r>
        <w:t>temperature=</w:t>
      </w:r>
      <w:proofErr w:type="gramEnd"/>
      <w:r>
        <w:t>0.7,</w:t>
      </w:r>
    </w:p>
    <w:p w:rsidR="00DF46DE" w:rsidRDefault="00DF46DE" w:rsidP="00DF46DE">
      <w:r>
        <w:t xml:space="preserve">            </w:t>
      </w:r>
      <w:proofErr w:type="spellStart"/>
      <w:r>
        <w:t>do_sample</w:t>
      </w:r>
      <w:proofErr w:type="spellEnd"/>
      <w:r>
        <w:t>=True,</w:t>
      </w:r>
    </w:p>
    <w:p w:rsidR="00DF46DE" w:rsidRDefault="00DF46DE" w:rsidP="00DF46DE">
      <w:r>
        <w:t xml:space="preserve">            </w:t>
      </w:r>
      <w:proofErr w:type="spellStart"/>
      <w:r>
        <w:t>pad_token_id</w:t>
      </w:r>
      <w:proofErr w:type="spellEnd"/>
      <w:r>
        <w:t>=</w:t>
      </w:r>
      <w:proofErr w:type="spellStart"/>
      <w:r>
        <w:t>tokenizer.eos_token_id</w:t>
      </w:r>
      <w:proofErr w:type="spellEnd"/>
    </w:p>
    <w:p w:rsidR="00DF46DE" w:rsidRDefault="00DF46DE" w:rsidP="00DF46DE">
      <w:r>
        <w:t xml:space="preserve">        )</w:t>
      </w:r>
    </w:p>
    <w:p w:rsidR="00DF46DE" w:rsidRDefault="00DF46DE" w:rsidP="00DF46DE"/>
    <w:p w:rsidR="00DF46DE" w:rsidRDefault="00DF46DE" w:rsidP="00DF46DE">
      <w:r>
        <w:t xml:space="preserve">    </w:t>
      </w:r>
      <w:proofErr w:type="gramStart"/>
      <w:r>
        <w:t>response</w:t>
      </w:r>
      <w:proofErr w:type="gramEnd"/>
      <w:r>
        <w:t xml:space="preserve"> = </w:t>
      </w:r>
      <w:proofErr w:type="spellStart"/>
      <w:r>
        <w:t>tokenizer.decode</w:t>
      </w:r>
      <w:proofErr w:type="spellEnd"/>
      <w:r>
        <w:t xml:space="preserve">(outputs[0], </w:t>
      </w:r>
      <w:proofErr w:type="spellStart"/>
      <w:r>
        <w:t>skip_special_tokens</w:t>
      </w:r>
      <w:proofErr w:type="spellEnd"/>
      <w:r>
        <w:t>=True)</w:t>
      </w:r>
    </w:p>
    <w:p w:rsidR="00DF46DE" w:rsidRDefault="00DF46DE" w:rsidP="00DF46DE">
      <w:r>
        <w:t xml:space="preserve">    </w:t>
      </w:r>
      <w:proofErr w:type="gramStart"/>
      <w:r>
        <w:t>response</w:t>
      </w:r>
      <w:proofErr w:type="gramEnd"/>
      <w:r>
        <w:t xml:space="preserve"> = </w:t>
      </w:r>
      <w:proofErr w:type="spellStart"/>
      <w:r>
        <w:t>response.replace</w:t>
      </w:r>
      <w:proofErr w:type="spellEnd"/>
      <w:r>
        <w:t>(prompt, "").strip()</w:t>
      </w:r>
    </w:p>
    <w:p w:rsidR="00DF46DE" w:rsidRDefault="00DF46DE" w:rsidP="00DF46DE">
      <w:r>
        <w:t xml:space="preserve">    </w:t>
      </w:r>
      <w:proofErr w:type="gramStart"/>
      <w:r>
        <w:t>return</w:t>
      </w:r>
      <w:proofErr w:type="gramEnd"/>
      <w:r>
        <w:t xml:space="preserve"> response</w:t>
      </w:r>
    </w:p>
    <w:p w:rsidR="00DF46DE" w:rsidRDefault="00DF46DE" w:rsidP="00DF46DE">
      <w:r>
        <w:t xml:space="preserve">    </w:t>
      </w:r>
      <w:proofErr w:type="spellStart"/>
      <w:proofErr w:type="gramStart"/>
      <w:r>
        <w:t>def</w:t>
      </w:r>
      <w:proofErr w:type="spellEnd"/>
      <w:proofErr w:type="gramEnd"/>
      <w:r>
        <w:t xml:space="preserve"> </w:t>
      </w:r>
      <w:proofErr w:type="spellStart"/>
      <w:r>
        <w:t>extract_text_from_pdf</w:t>
      </w:r>
      <w:proofErr w:type="spellEnd"/>
      <w:r>
        <w:t>(</w:t>
      </w:r>
      <w:proofErr w:type="spellStart"/>
      <w:r>
        <w:t>pdf_file</w:t>
      </w:r>
      <w:proofErr w:type="spellEnd"/>
      <w:r>
        <w:t>):</w:t>
      </w:r>
    </w:p>
    <w:p w:rsidR="00DF46DE" w:rsidRDefault="00DF46DE" w:rsidP="00DF46DE">
      <w:r>
        <w:t xml:space="preserve">    </w:t>
      </w:r>
      <w:proofErr w:type="gramStart"/>
      <w:r>
        <w:t>if</w:t>
      </w:r>
      <w:proofErr w:type="gramEnd"/>
      <w:r>
        <w:t xml:space="preserve"> </w:t>
      </w:r>
      <w:proofErr w:type="spellStart"/>
      <w:r>
        <w:t>pdf_file</w:t>
      </w:r>
      <w:proofErr w:type="spellEnd"/>
      <w:r>
        <w:t xml:space="preserve"> is None:</w:t>
      </w:r>
    </w:p>
    <w:p w:rsidR="00DF46DE" w:rsidRDefault="00DF46DE" w:rsidP="00DF46DE">
      <w:r>
        <w:t xml:space="preserve">        </w:t>
      </w:r>
      <w:proofErr w:type="gramStart"/>
      <w:r>
        <w:t>return</w:t>
      </w:r>
      <w:proofErr w:type="gramEnd"/>
    </w:p>
    <w:p w:rsidR="00DF46DE" w:rsidRDefault="00DF46DE" w:rsidP="00DF46DE"/>
    <w:p w:rsidR="00DF46DE" w:rsidRDefault="00DF46DE" w:rsidP="00DF46DE">
      <w:r>
        <w:t xml:space="preserve">    </w:t>
      </w:r>
      <w:proofErr w:type="gramStart"/>
      <w:r>
        <w:t>try</w:t>
      </w:r>
      <w:proofErr w:type="gramEnd"/>
      <w:r>
        <w:t>:</w:t>
      </w:r>
    </w:p>
    <w:p w:rsidR="00DF46DE" w:rsidRDefault="00DF46DE" w:rsidP="00DF46DE">
      <w:r>
        <w:t xml:space="preserve">        </w:t>
      </w:r>
      <w:proofErr w:type="spellStart"/>
      <w:r>
        <w:t>pdf_reader</w:t>
      </w:r>
      <w:proofErr w:type="spellEnd"/>
      <w:r>
        <w:t xml:space="preserve"> = </w:t>
      </w:r>
      <w:proofErr w:type="gramStart"/>
      <w:r>
        <w:t>PyPDF2.PdfReader(</w:t>
      </w:r>
      <w:proofErr w:type="spellStart"/>
      <w:proofErr w:type="gramEnd"/>
      <w:r>
        <w:t>pdf_file</w:t>
      </w:r>
      <w:proofErr w:type="spellEnd"/>
      <w:r>
        <w:t>)</w:t>
      </w:r>
    </w:p>
    <w:p w:rsidR="00DF46DE" w:rsidRDefault="00DF46DE" w:rsidP="00DF46DE">
      <w:r>
        <w:t xml:space="preserve">        text = ""</w:t>
      </w:r>
    </w:p>
    <w:p w:rsidR="00DF46DE" w:rsidRDefault="00DF46DE" w:rsidP="00DF46DE">
      <w:r>
        <w:t xml:space="preserve">        </w:t>
      </w:r>
      <w:proofErr w:type="gramStart"/>
      <w:r>
        <w:t>for</w:t>
      </w:r>
      <w:proofErr w:type="gramEnd"/>
      <w:r>
        <w:t xml:space="preserve"> page in </w:t>
      </w:r>
      <w:proofErr w:type="spellStart"/>
      <w:r>
        <w:t>pdf_reader.pages</w:t>
      </w:r>
      <w:proofErr w:type="spellEnd"/>
      <w:r>
        <w:t>:</w:t>
      </w:r>
    </w:p>
    <w:p w:rsidR="00DF46DE" w:rsidRDefault="00DF46DE" w:rsidP="00DF46DE">
      <w:r>
        <w:t xml:space="preserve">            </w:t>
      </w:r>
      <w:proofErr w:type="gramStart"/>
      <w:r>
        <w:t>text</w:t>
      </w:r>
      <w:proofErr w:type="gramEnd"/>
      <w:r>
        <w:t xml:space="preserve"> += </w:t>
      </w:r>
      <w:proofErr w:type="spellStart"/>
      <w:r>
        <w:t>page.extract_text</w:t>
      </w:r>
      <w:proofErr w:type="spellEnd"/>
      <w:r>
        <w:t>() + "\n"</w:t>
      </w:r>
    </w:p>
    <w:p w:rsidR="00DF46DE" w:rsidRDefault="00DF46DE" w:rsidP="00DF46DE">
      <w:r>
        <w:t xml:space="preserve">        </w:t>
      </w:r>
      <w:proofErr w:type="gramStart"/>
      <w:r>
        <w:t>return</w:t>
      </w:r>
      <w:proofErr w:type="gramEnd"/>
      <w:r>
        <w:t xml:space="preserve"> text</w:t>
      </w:r>
    </w:p>
    <w:p w:rsidR="00DF46DE" w:rsidRDefault="00DF46DE" w:rsidP="00DF46DE">
      <w:r>
        <w:t xml:space="preserve">    </w:t>
      </w:r>
      <w:proofErr w:type="gramStart"/>
      <w:r>
        <w:t>except</w:t>
      </w:r>
      <w:proofErr w:type="gramEnd"/>
      <w:r>
        <w:t xml:space="preserve"> Exception as e:</w:t>
      </w:r>
    </w:p>
    <w:p w:rsidR="00DF46DE" w:rsidRDefault="00DF46DE" w:rsidP="00DF46DE">
      <w:r>
        <w:t xml:space="preserve">        </w:t>
      </w:r>
      <w:proofErr w:type="gramStart"/>
      <w:r>
        <w:t>return</w:t>
      </w:r>
      <w:proofErr w:type="gramEnd"/>
      <w:r>
        <w:t xml:space="preserve"> </w:t>
      </w:r>
      <w:proofErr w:type="spellStart"/>
      <w:r>
        <w:t>f"Error</w:t>
      </w:r>
      <w:proofErr w:type="spellEnd"/>
      <w:r>
        <w:t xml:space="preserve"> reading PDF: {</w:t>
      </w:r>
      <w:proofErr w:type="spellStart"/>
      <w:r>
        <w:t>str</w:t>
      </w:r>
      <w:proofErr w:type="spellEnd"/>
      <w:r>
        <w:t>(e)}"</w:t>
      </w:r>
    </w:p>
    <w:p w:rsidR="00DF46DE" w:rsidRDefault="00DF46DE" w:rsidP="00DF46DE"/>
    <w:p w:rsidR="00DF46DE" w:rsidRDefault="00DF46DE" w:rsidP="00DF46DE">
      <w:proofErr w:type="spellStart"/>
      <w:proofErr w:type="gramStart"/>
      <w:r>
        <w:t>def</w:t>
      </w:r>
      <w:proofErr w:type="spellEnd"/>
      <w:proofErr w:type="gramEnd"/>
      <w:r>
        <w:t xml:space="preserve"> </w:t>
      </w:r>
      <w:proofErr w:type="spellStart"/>
      <w:r>
        <w:t>eco_tips_generator</w:t>
      </w:r>
      <w:proofErr w:type="spellEnd"/>
      <w:r>
        <w:t>(</w:t>
      </w:r>
      <w:proofErr w:type="spellStart"/>
      <w:r>
        <w:t>problem_keywords</w:t>
      </w:r>
      <w:proofErr w:type="spellEnd"/>
      <w:r>
        <w:t>):</w:t>
      </w:r>
    </w:p>
    <w:p w:rsidR="00DF46DE" w:rsidRDefault="00DF46DE" w:rsidP="00DF46DE">
      <w:r>
        <w:t xml:space="preserve">    </w:t>
      </w:r>
      <w:proofErr w:type="gramStart"/>
      <w:r>
        <w:t>prompt</w:t>
      </w:r>
      <w:proofErr w:type="gramEnd"/>
      <w:r>
        <w:t xml:space="preserve"> = </w:t>
      </w:r>
      <w:proofErr w:type="spellStart"/>
      <w:r>
        <w:t>f"Generate</w:t>
      </w:r>
      <w:proofErr w:type="spellEnd"/>
      <w:r>
        <w:t xml:space="preserve"> practical and actionable eco-friendly tips for sustainable living related to: {</w:t>
      </w:r>
      <w:proofErr w:type="spellStart"/>
      <w:r>
        <w:t>problem_keywords</w:t>
      </w:r>
      <w:proofErr w:type="spellEnd"/>
      <w:r>
        <w:t>}. Provide specific solutions and suggestions:"</w:t>
      </w:r>
    </w:p>
    <w:p w:rsidR="00DF46DE" w:rsidRDefault="00DF46DE" w:rsidP="00DF46DE">
      <w:r>
        <w:t xml:space="preserve">    </w:t>
      </w:r>
      <w:proofErr w:type="gramStart"/>
      <w:r>
        <w:t>return</w:t>
      </w:r>
      <w:proofErr w:type="gramEnd"/>
      <w:r>
        <w:t xml:space="preserve"> </w:t>
      </w:r>
      <w:proofErr w:type="spellStart"/>
      <w:r>
        <w:t>generate_response</w:t>
      </w:r>
      <w:proofErr w:type="spellEnd"/>
      <w:r>
        <w:t xml:space="preserve">(prompt, </w:t>
      </w:r>
      <w:proofErr w:type="spellStart"/>
      <w:r>
        <w:t>max_length</w:t>
      </w:r>
      <w:proofErr w:type="spellEnd"/>
      <w:r>
        <w:t>=1000)</w:t>
      </w:r>
    </w:p>
    <w:p w:rsidR="00DF46DE" w:rsidRDefault="00DF46DE" w:rsidP="00DF46DE"/>
    <w:p w:rsidR="00DF46DE" w:rsidRDefault="00DF46DE" w:rsidP="00DF46DE">
      <w:proofErr w:type="spellStart"/>
      <w:proofErr w:type="gramStart"/>
      <w:r>
        <w:t>def</w:t>
      </w:r>
      <w:proofErr w:type="spellEnd"/>
      <w:proofErr w:type="gramEnd"/>
      <w:r>
        <w:t xml:space="preserve"> </w:t>
      </w:r>
      <w:proofErr w:type="spellStart"/>
      <w:r>
        <w:t>policy_summarization</w:t>
      </w:r>
      <w:proofErr w:type="spellEnd"/>
      <w:r>
        <w:t>(</w:t>
      </w:r>
      <w:proofErr w:type="spellStart"/>
      <w:r>
        <w:t>pdf_file</w:t>
      </w:r>
      <w:proofErr w:type="spellEnd"/>
      <w:r>
        <w:t xml:space="preserve">, </w:t>
      </w:r>
      <w:proofErr w:type="spellStart"/>
      <w:r>
        <w:t>policy_text</w:t>
      </w:r>
      <w:proofErr w:type="spellEnd"/>
      <w:r>
        <w:t>):</w:t>
      </w:r>
    </w:p>
    <w:p w:rsidR="00DF46DE" w:rsidRDefault="00DF46DE" w:rsidP="00DF46DE">
      <w:r>
        <w:t xml:space="preserve">    # Get text from PDF or direct input</w:t>
      </w:r>
    </w:p>
    <w:p w:rsidR="00DF46DE" w:rsidRDefault="00DF46DE" w:rsidP="00DF46DE">
      <w:r>
        <w:t xml:space="preserve">    </w:t>
      </w:r>
      <w:proofErr w:type="gramStart"/>
      <w:r>
        <w:t>if</w:t>
      </w:r>
      <w:proofErr w:type="gramEnd"/>
      <w:r>
        <w:t xml:space="preserve"> </w:t>
      </w:r>
      <w:proofErr w:type="spellStart"/>
      <w:r>
        <w:t>pdf_file</w:t>
      </w:r>
      <w:proofErr w:type="spellEnd"/>
      <w:r>
        <w:t xml:space="preserve"> is not None:</w:t>
      </w:r>
    </w:p>
    <w:p w:rsidR="00DF46DE" w:rsidRDefault="00DF46DE" w:rsidP="00DF46DE">
      <w:r>
        <w:t xml:space="preserve">        </w:t>
      </w:r>
      <w:proofErr w:type="gramStart"/>
      <w:r>
        <w:t>content</w:t>
      </w:r>
      <w:proofErr w:type="gramEnd"/>
      <w:r>
        <w:t xml:space="preserve"> = </w:t>
      </w:r>
      <w:proofErr w:type="spellStart"/>
      <w:r>
        <w:t>extract_text_from_pdf</w:t>
      </w:r>
      <w:proofErr w:type="spellEnd"/>
      <w:r>
        <w:t>(</w:t>
      </w:r>
      <w:proofErr w:type="spellStart"/>
      <w:r>
        <w:t>pdf_file</w:t>
      </w:r>
      <w:proofErr w:type="spellEnd"/>
      <w:r>
        <w:t>)</w:t>
      </w:r>
    </w:p>
    <w:p w:rsidR="00DF46DE" w:rsidRDefault="00DF46DE" w:rsidP="00DF46DE">
      <w:r>
        <w:lastRenderedPageBreak/>
        <w:t xml:space="preserve">        </w:t>
      </w:r>
      <w:proofErr w:type="spellStart"/>
      <w:r>
        <w:t>summary_prompt</w:t>
      </w:r>
      <w:proofErr w:type="spellEnd"/>
      <w:r>
        <w:t xml:space="preserve"> = </w:t>
      </w:r>
      <w:proofErr w:type="spellStart"/>
      <w:r>
        <w:t>f"Summarize</w:t>
      </w:r>
      <w:proofErr w:type="spellEnd"/>
      <w:r>
        <w:t xml:space="preserve"> the following policy document and extract the most important points, key provisions, and implications</w:t>
      </w:r>
      <w:proofErr w:type="gramStart"/>
      <w:r>
        <w:t>:\</w:t>
      </w:r>
      <w:proofErr w:type="gramEnd"/>
      <w:r>
        <w:t>n\n{content}"</w:t>
      </w:r>
    </w:p>
    <w:p w:rsidR="00DF46DE" w:rsidRDefault="00DF46DE" w:rsidP="00DF46DE">
      <w:r>
        <w:t xml:space="preserve">    </w:t>
      </w:r>
      <w:proofErr w:type="gramStart"/>
      <w:r>
        <w:t>else</w:t>
      </w:r>
      <w:proofErr w:type="gramEnd"/>
      <w:r>
        <w:t>:</w:t>
      </w:r>
    </w:p>
    <w:p w:rsidR="00DF46DE" w:rsidRDefault="00DF46DE" w:rsidP="00DF46DE">
      <w:r>
        <w:t xml:space="preserve">        </w:t>
      </w:r>
      <w:proofErr w:type="spellStart"/>
      <w:r>
        <w:t>summary_prompt</w:t>
      </w:r>
      <w:proofErr w:type="spellEnd"/>
      <w:r>
        <w:t xml:space="preserve"> = </w:t>
      </w:r>
      <w:proofErr w:type="spellStart"/>
      <w:r>
        <w:t>f"Summarize</w:t>
      </w:r>
      <w:proofErr w:type="spellEnd"/>
      <w:r>
        <w:t xml:space="preserve"> the following policy document and extract the most important points, key provisions, and implications</w:t>
      </w:r>
      <w:proofErr w:type="gramStart"/>
      <w:r>
        <w:t>:\</w:t>
      </w:r>
      <w:proofErr w:type="gramEnd"/>
      <w:r>
        <w:t>n\n{</w:t>
      </w:r>
      <w:proofErr w:type="spellStart"/>
      <w:r>
        <w:t>policy_text</w:t>
      </w:r>
      <w:proofErr w:type="spellEnd"/>
      <w:r>
        <w:t>}"</w:t>
      </w:r>
    </w:p>
    <w:p w:rsidR="00DF46DE" w:rsidRDefault="00DF46DE" w:rsidP="00DF46DE"/>
    <w:p w:rsidR="00DF46DE" w:rsidRDefault="00DF46DE" w:rsidP="00DF46DE">
      <w:r>
        <w:t xml:space="preserve">    </w:t>
      </w:r>
      <w:proofErr w:type="gramStart"/>
      <w:r>
        <w:t>return</w:t>
      </w:r>
      <w:proofErr w:type="gramEnd"/>
      <w:r>
        <w:t xml:space="preserve"> </w:t>
      </w:r>
      <w:proofErr w:type="spellStart"/>
      <w:r>
        <w:t>generate_response</w:t>
      </w:r>
      <w:proofErr w:type="spellEnd"/>
      <w:r>
        <w:t>(</w:t>
      </w:r>
      <w:proofErr w:type="spellStart"/>
      <w:r>
        <w:t>summary_prompt</w:t>
      </w:r>
      <w:proofErr w:type="spellEnd"/>
      <w:r>
        <w:t xml:space="preserve">, </w:t>
      </w:r>
      <w:proofErr w:type="spellStart"/>
      <w:r>
        <w:t>max_length</w:t>
      </w:r>
      <w:proofErr w:type="spellEnd"/>
      <w:r>
        <w:t>=1200)</w:t>
      </w:r>
    </w:p>
    <w:p w:rsidR="00DF46DE" w:rsidRDefault="00DF46DE" w:rsidP="00DF46DE"/>
    <w:p w:rsidR="00DF46DE" w:rsidRDefault="00DF46DE" w:rsidP="00DF46DE">
      <w:r>
        <w:t xml:space="preserve"># Create </w:t>
      </w:r>
      <w:proofErr w:type="spellStart"/>
      <w:r>
        <w:t>Gradio</w:t>
      </w:r>
      <w:proofErr w:type="spellEnd"/>
      <w:r>
        <w:t xml:space="preserve"> Interface</w:t>
      </w:r>
    </w:p>
    <w:p w:rsidR="00DF46DE" w:rsidRDefault="00DF46DE" w:rsidP="00DF46DE">
      <w:proofErr w:type="gramStart"/>
      <w:r>
        <w:t>with</w:t>
      </w:r>
      <w:proofErr w:type="gramEnd"/>
      <w:r>
        <w:t xml:space="preserve"> </w:t>
      </w:r>
      <w:proofErr w:type="spellStart"/>
      <w:r>
        <w:t>gr.Blocks</w:t>
      </w:r>
      <w:proofErr w:type="spellEnd"/>
      <w:r>
        <w:t>() as app:</w:t>
      </w:r>
    </w:p>
    <w:p w:rsidR="00DF46DE" w:rsidRDefault="00DF46DE" w:rsidP="00DF46DE">
      <w:r>
        <w:t xml:space="preserve">    </w:t>
      </w:r>
      <w:proofErr w:type="spellStart"/>
      <w:proofErr w:type="gramStart"/>
      <w:r>
        <w:t>gr.Markdown</w:t>
      </w:r>
      <w:proofErr w:type="spellEnd"/>
      <w:r>
        <w:t>(</w:t>
      </w:r>
      <w:proofErr w:type="gramEnd"/>
      <w:r>
        <w:t>"Eco Assistant &amp; Policy Analyzer")</w:t>
      </w:r>
    </w:p>
    <w:p w:rsidR="00DF46DE" w:rsidRDefault="00DF46DE" w:rsidP="00DF46DE"/>
    <w:p w:rsidR="00DF46DE" w:rsidRDefault="00DF46DE" w:rsidP="00DF46DE">
      <w:r>
        <w:t xml:space="preserve">    </w:t>
      </w:r>
      <w:proofErr w:type="gramStart"/>
      <w:r>
        <w:t>with</w:t>
      </w:r>
      <w:proofErr w:type="gramEnd"/>
      <w:r>
        <w:t xml:space="preserve"> </w:t>
      </w:r>
      <w:proofErr w:type="spellStart"/>
      <w:r>
        <w:t>gr.Tabs</w:t>
      </w:r>
      <w:proofErr w:type="spellEnd"/>
      <w:r>
        <w:t>():</w:t>
      </w:r>
    </w:p>
    <w:p w:rsidR="00DF46DE" w:rsidRDefault="00DF46DE" w:rsidP="00DF46DE">
      <w:r>
        <w:t xml:space="preserve">        </w:t>
      </w:r>
      <w:proofErr w:type="gramStart"/>
      <w:r>
        <w:t>with</w:t>
      </w:r>
      <w:proofErr w:type="gramEnd"/>
      <w:r>
        <w:t xml:space="preserve"> </w:t>
      </w:r>
      <w:proofErr w:type="spellStart"/>
      <w:r>
        <w:t>gr.TabItem</w:t>
      </w:r>
      <w:proofErr w:type="spellEnd"/>
      <w:r>
        <w:t>("Eco Tips Generator"):</w:t>
      </w:r>
    </w:p>
    <w:p w:rsidR="00DF46DE" w:rsidRDefault="00DF46DE" w:rsidP="00DF46DE">
      <w:r>
        <w:t xml:space="preserve">            </w:t>
      </w:r>
      <w:proofErr w:type="gramStart"/>
      <w:r>
        <w:t>with</w:t>
      </w:r>
      <w:proofErr w:type="gramEnd"/>
      <w:r>
        <w:t xml:space="preserve"> </w:t>
      </w:r>
      <w:proofErr w:type="spellStart"/>
      <w:r>
        <w:t>gr.Row</w:t>
      </w:r>
      <w:proofErr w:type="spellEnd"/>
      <w:r>
        <w:t>():</w:t>
      </w:r>
    </w:p>
    <w:p w:rsidR="00DF46DE" w:rsidRDefault="00DF46DE" w:rsidP="00DF46DE">
      <w:r>
        <w:t xml:space="preserve">                </w:t>
      </w:r>
      <w:proofErr w:type="gramStart"/>
      <w:r>
        <w:t>with</w:t>
      </w:r>
      <w:proofErr w:type="gramEnd"/>
      <w:r>
        <w:t xml:space="preserve"> </w:t>
      </w:r>
      <w:proofErr w:type="spellStart"/>
      <w:r>
        <w:t>gr.Column</w:t>
      </w:r>
      <w:proofErr w:type="spellEnd"/>
      <w:r>
        <w:t>():</w:t>
      </w:r>
    </w:p>
    <w:p w:rsidR="00DF46DE" w:rsidRDefault="00DF46DE" w:rsidP="00DF46DE">
      <w:r>
        <w:t xml:space="preserve">                    </w:t>
      </w:r>
      <w:proofErr w:type="spellStart"/>
      <w:r>
        <w:t>keywords_input</w:t>
      </w:r>
      <w:proofErr w:type="spellEnd"/>
      <w:r>
        <w:t xml:space="preserve"> = </w:t>
      </w:r>
      <w:proofErr w:type="spellStart"/>
      <w:proofErr w:type="gramStart"/>
      <w:r>
        <w:t>gr.Textbox</w:t>
      </w:r>
      <w:proofErr w:type="spellEnd"/>
      <w:r>
        <w:t>(</w:t>
      </w:r>
      <w:proofErr w:type="gramEnd"/>
    </w:p>
    <w:p w:rsidR="00DF46DE" w:rsidRDefault="00DF46DE" w:rsidP="00DF46DE">
      <w:r>
        <w:t xml:space="preserve">                        </w:t>
      </w:r>
      <w:proofErr w:type="gramStart"/>
      <w:r>
        <w:t>label</w:t>
      </w:r>
      <w:proofErr w:type="gramEnd"/>
      <w:r>
        <w:t>="Environmental Problem/Keywords",</w:t>
      </w:r>
    </w:p>
    <w:p w:rsidR="00DF46DE" w:rsidRDefault="00DF46DE" w:rsidP="00DF46DE">
      <w:r>
        <w:t xml:space="preserve">                        </w:t>
      </w:r>
      <w:proofErr w:type="gramStart"/>
      <w:r>
        <w:t>placeholder</w:t>
      </w:r>
      <w:proofErr w:type="gramEnd"/>
      <w:r>
        <w:t>="e.g., plastic, solar, water waste, energy saving..."</w:t>
      </w:r>
    </w:p>
    <w:p w:rsidR="00DF46DE" w:rsidRDefault="00DF46DE" w:rsidP="00DF46DE">
      <w:r>
        <w:t xml:space="preserve">                    )</w:t>
      </w:r>
    </w:p>
    <w:p w:rsidR="00DF46DE" w:rsidRDefault="00DF46DE" w:rsidP="00DF46DE">
      <w:r>
        <w:t xml:space="preserve">                    </w:t>
      </w:r>
      <w:proofErr w:type="spellStart"/>
      <w:r>
        <w:t>keywords_input</w:t>
      </w:r>
      <w:proofErr w:type="spellEnd"/>
      <w:r>
        <w:t xml:space="preserve"> = </w:t>
      </w:r>
      <w:proofErr w:type="spellStart"/>
      <w:proofErr w:type="gramStart"/>
      <w:r>
        <w:t>gr.Textbox</w:t>
      </w:r>
      <w:proofErr w:type="spellEnd"/>
      <w:r>
        <w:t>(</w:t>
      </w:r>
      <w:proofErr w:type="gramEnd"/>
    </w:p>
    <w:p w:rsidR="00DF46DE" w:rsidRDefault="00DF46DE" w:rsidP="00DF46DE">
      <w:r>
        <w:t xml:space="preserve">    </w:t>
      </w:r>
      <w:proofErr w:type="gramStart"/>
      <w:r>
        <w:t>label</w:t>
      </w:r>
      <w:proofErr w:type="gramEnd"/>
      <w:r>
        <w:t>="Environmental Problem/Keywords",</w:t>
      </w:r>
    </w:p>
    <w:p w:rsidR="00DF46DE" w:rsidRDefault="00DF46DE" w:rsidP="00DF46DE">
      <w:r>
        <w:t xml:space="preserve">    </w:t>
      </w:r>
      <w:proofErr w:type="gramStart"/>
      <w:r>
        <w:t>placeholder</w:t>
      </w:r>
      <w:proofErr w:type="gramEnd"/>
      <w:r>
        <w:t>="e.g., plastic, solar, water waste, energy saving...",</w:t>
      </w:r>
    </w:p>
    <w:p w:rsidR="00DF46DE" w:rsidRDefault="00DF46DE" w:rsidP="00DF46DE">
      <w:r>
        <w:t xml:space="preserve">    </w:t>
      </w:r>
      <w:proofErr w:type="gramStart"/>
      <w:r>
        <w:t>lines=</w:t>
      </w:r>
      <w:proofErr w:type="gramEnd"/>
      <w:r>
        <w:t>3</w:t>
      </w:r>
    </w:p>
    <w:p w:rsidR="00DF46DE" w:rsidRDefault="00DF46DE" w:rsidP="00DF46DE">
      <w:r>
        <w:t>)</w:t>
      </w:r>
    </w:p>
    <w:p w:rsidR="00DF46DE" w:rsidRDefault="00DF46DE" w:rsidP="00DF46DE"/>
    <w:p w:rsidR="00DF46DE" w:rsidRDefault="00DF46DE" w:rsidP="00DF46DE">
      <w:proofErr w:type="spellStart"/>
      <w:r>
        <w:t>generate_tips_btn</w:t>
      </w:r>
      <w:proofErr w:type="spellEnd"/>
      <w:r>
        <w:t xml:space="preserve"> = </w:t>
      </w:r>
      <w:proofErr w:type="spellStart"/>
      <w:proofErr w:type="gramStart"/>
      <w:r>
        <w:t>gr.Button</w:t>
      </w:r>
      <w:proofErr w:type="spellEnd"/>
      <w:r>
        <w:t>(</w:t>
      </w:r>
      <w:proofErr w:type="gramEnd"/>
      <w:r>
        <w:t>"Generate Eco Tips")</w:t>
      </w:r>
    </w:p>
    <w:p w:rsidR="00DF46DE" w:rsidRDefault="00DF46DE" w:rsidP="00DF46DE"/>
    <w:p w:rsidR="00DF46DE" w:rsidRDefault="00DF46DE" w:rsidP="00DF46DE">
      <w:proofErr w:type="gramStart"/>
      <w:r>
        <w:t>with</w:t>
      </w:r>
      <w:proofErr w:type="gramEnd"/>
      <w:r>
        <w:t xml:space="preserve"> </w:t>
      </w:r>
      <w:proofErr w:type="spellStart"/>
      <w:r>
        <w:t>gr.Column</w:t>
      </w:r>
      <w:proofErr w:type="spellEnd"/>
      <w:r>
        <w:t>():</w:t>
      </w:r>
    </w:p>
    <w:p w:rsidR="00DF46DE" w:rsidRDefault="00DF46DE" w:rsidP="00DF46DE">
      <w:r>
        <w:t xml:space="preserve">    </w:t>
      </w:r>
      <w:proofErr w:type="spellStart"/>
      <w:r>
        <w:t>tips_output</w:t>
      </w:r>
      <w:proofErr w:type="spellEnd"/>
      <w:r>
        <w:t xml:space="preserve"> = </w:t>
      </w:r>
      <w:proofErr w:type="spellStart"/>
      <w:proofErr w:type="gramStart"/>
      <w:r>
        <w:t>gr.Textbox</w:t>
      </w:r>
      <w:proofErr w:type="spellEnd"/>
      <w:r>
        <w:t>(</w:t>
      </w:r>
      <w:proofErr w:type="gramEnd"/>
      <w:r>
        <w:t>label="Sustainable Living Tips", lines=15)</w:t>
      </w:r>
    </w:p>
    <w:p w:rsidR="00DF46DE" w:rsidRDefault="00DF46DE" w:rsidP="00DF46DE"/>
    <w:p w:rsidR="00DF46DE" w:rsidRDefault="00DF46DE" w:rsidP="00DF46DE">
      <w:proofErr w:type="spellStart"/>
      <w:r>
        <w:t>generate_tips_</w:t>
      </w:r>
      <w:proofErr w:type="gramStart"/>
      <w:r>
        <w:t>btn.click</w:t>
      </w:r>
      <w:proofErr w:type="spellEnd"/>
      <w:r>
        <w:t>(</w:t>
      </w:r>
      <w:proofErr w:type="spellStart"/>
      <w:proofErr w:type="gramEnd"/>
      <w:r>
        <w:t>eco_tips_generator</w:t>
      </w:r>
      <w:proofErr w:type="spellEnd"/>
      <w:r>
        <w:t>, inputs=</w:t>
      </w:r>
      <w:proofErr w:type="spellStart"/>
      <w:r>
        <w:t>keywords_input</w:t>
      </w:r>
      <w:proofErr w:type="spellEnd"/>
      <w:r>
        <w:t>, outputs=</w:t>
      </w:r>
      <w:proofErr w:type="spellStart"/>
      <w:r>
        <w:t>tips_output</w:t>
      </w:r>
      <w:proofErr w:type="spellEnd"/>
      <w:r>
        <w:t>)</w:t>
      </w:r>
    </w:p>
    <w:p w:rsidR="00DF46DE" w:rsidRDefault="00DF46DE" w:rsidP="00DF46DE"/>
    <w:p w:rsidR="00DF46DE" w:rsidRDefault="00DF46DE" w:rsidP="00DF46DE">
      <w:proofErr w:type="gramStart"/>
      <w:r>
        <w:t>with</w:t>
      </w:r>
      <w:proofErr w:type="gramEnd"/>
      <w:r>
        <w:t xml:space="preserve"> </w:t>
      </w:r>
      <w:proofErr w:type="spellStart"/>
      <w:r>
        <w:t>gr.TabItem</w:t>
      </w:r>
      <w:proofErr w:type="spellEnd"/>
      <w:r>
        <w:t>("Policy Summarization"):</w:t>
      </w:r>
    </w:p>
    <w:p w:rsidR="00DF46DE" w:rsidRDefault="00DF46DE" w:rsidP="00DF46DE">
      <w:r>
        <w:t xml:space="preserve">    </w:t>
      </w:r>
      <w:proofErr w:type="gramStart"/>
      <w:r>
        <w:t>with</w:t>
      </w:r>
      <w:proofErr w:type="gramEnd"/>
      <w:r>
        <w:t xml:space="preserve"> </w:t>
      </w:r>
      <w:proofErr w:type="spellStart"/>
      <w:r>
        <w:t>gr.Row</w:t>
      </w:r>
      <w:proofErr w:type="spellEnd"/>
      <w:r>
        <w:t>():</w:t>
      </w:r>
    </w:p>
    <w:p w:rsidR="00DF46DE" w:rsidRDefault="00DF46DE" w:rsidP="00DF46DE">
      <w:r>
        <w:t xml:space="preserve">        </w:t>
      </w:r>
      <w:proofErr w:type="gramStart"/>
      <w:r>
        <w:t>with</w:t>
      </w:r>
      <w:proofErr w:type="gramEnd"/>
      <w:r>
        <w:t xml:space="preserve"> </w:t>
      </w:r>
      <w:proofErr w:type="spellStart"/>
      <w:r>
        <w:t>gr.Column</w:t>
      </w:r>
      <w:proofErr w:type="spellEnd"/>
      <w:r>
        <w:t>():</w:t>
      </w:r>
    </w:p>
    <w:p w:rsidR="00DF46DE" w:rsidRDefault="00DF46DE" w:rsidP="00DF46DE">
      <w:r>
        <w:t xml:space="preserve">            </w:t>
      </w:r>
      <w:proofErr w:type="spellStart"/>
      <w:r>
        <w:t>pdf_upload</w:t>
      </w:r>
      <w:proofErr w:type="spellEnd"/>
      <w:r>
        <w:t xml:space="preserve"> = </w:t>
      </w:r>
      <w:proofErr w:type="spellStart"/>
      <w:proofErr w:type="gramStart"/>
      <w:r>
        <w:t>gr.File</w:t>
      </w:r>
      <w:proofErr w:type="spellEnd"/>
      <w:r>
        <w:t>(</w:t>
      </w:r>
      <w:proofErr w:type="gramEnd"/>
      <w:r>
        <w:t xml:space="preserve">label="Upload Policy PDF", </w:t>
      </w:r>
      <w:proofErr w:type="spellStart"/>
      <w:r>
        <w:t>file_types</w:t>
      </w:r>
      <w:proofErr w:type="spellEnd"/>
      <w:r>
        <w:t>=[".</w:t>
      </w:r>
      <w:proofErr w:type="spellStart"/>
      <w:r>
        <w:t>pdf</w:t>
      </w:r>
      <w:proofErr w:type="spellEnd"/>
      <w:r>
        <w:t>"])</w:t>
      </w:r>
    </w:p>
    <w:p w:rsidR="00DF46DE" w:rsidRDefault="00DF46DE" w:rsidP="00DF46DE">
      <w:r>
        <w:t xml:space="preserve">            </w:t>
      </w:r>
      <w:proofErr w:type="spellStart"/>
      <w:r>
        <w:t>policy_text_input</w:t>
      </w:r>
      <w:proofErr w:type="spellEnd"/>
      <w:r>
        <w:t xml:space="preserve"> = </w:t>
      </w:r>
      <w:proofErr w:type="spellStart"/>
      <w:proofErr w:type="gramStart"/>
      <w:r>
        <w:t>gr.Textbox</w:t>
      </w:r>
      <w:proofErr w:type="spellEnd"/>
      <w:r>
        <w:t>(</w:t>
      </w:r>
      <w:proofErr w:type="gramEnd"/>
    </w:p>
    <w:p w:rsidR="00DF46DE" w:rsidRDefault="00DF46DE" w:rsidP="00DF46DE">
      <w:r>
        <w:t xml:space="preserve">                </w:t>
      </w:r>
      <w:proofErr w:type="gramStart"/>
      <w:r>
        <w:t>label</w:t>
      </w:r>
      <w:proofErr w:type="gramEnd"/>
      <w:r>
        <w:t>="Or paste policy text here",</w:t>
      </w:r>
    </w:p>
    <w:p w:rsidR="00DF46DE" w:rsidRDefault="00DF46DE" w:rsidP="00DF46DE">
      <w:r>
        <w:t xml:space="preserve">                </w:t>
      </w:r>
      <w:proofErr w:type="gramStart"/>
      <w:r>
        <w:t>placeholder</w:t>
      </w:r>
      <w:proofErr w:type="gramEnd"/>
      <w:r>
        <w:t>="Paste policy document text...",</w:t>
      </w:r>
    </w:p>
    <w:p w:rsidR="00DF46DE" w:rsidRDefault="00DF46DE" w:rsidP="00DF46DE">
      <w:r>
        <w:t xml:space="preserve">                </w:t>
      </w:r>
      <w:proofErr w:type="gramStart"/>
      <w:r>
        <w:t>lines=</w:t>
      </w:r>
      <w:proofErr w:type="gramEnd"/>
      <w:r>
        <w:t>5</w:t>
      </w:r>
    </w:p>
    <w:p w:rsidR="00DF46DE" w:rsidRDefault="00DF46DE" w:rsidP="00DF46DE">
      <w:r>
        <w:t xml:space="preserve">            )</w:t>
      </w:r>
    </w:p>
    <w:p w:rsidR="00DF46DE" w:rsidRDefault="00DF46DE" w:rsidP="00DF46DE">
      <w:r>
        <w:t xml:space="preserve">        </w:t>
      </w:r>
      <w:proofErr w:type="spellStart"/>
      <w:r>
        <w:t>summarize_btn</w:t>
      </w:r>
      <w:proofErr w:type="spellEnd"/>
      <w:r>
        <w:t xml:space="preserve"> = </w:t>
      </w:r>
      <w:proofErr w:type="spellStart"/>
      <w:proofErr w:type="gramStart"/>
      <w:r>
        <w:t>gr.Button</w:t>
      </w:r>
      <w:proofErr w:type="spellEnd"/>
      <w:r>
        <w:t>(</w:t>
      </w:r>
      <w:proofErr w:type="gramEnd"/>
      <w:r>
        <w:t>"Summarize Policy")</w:t>
      </w:r>
    </w:p>
    <w:p w:rsidR="00DF46DE" w:rsidRDefault="00DF46DE" w:rsidP="00DF46DE"/>
    <w:p w:rsidR="00DF46DE" w:rsidRDefault="00DF46DE" w:rsidP="00DF46DE">
      <w:r>
        <w:t xml:space="preserve">        </w:t>
      </w:r>
      <w:proofErr w:type="gramStart"/>
      <w:r>
        <w:t>with</w:t>
      </w:r>
      <w:proofErr w:type="gramEnd"/>
      <w:r>
        <w:t xml:space="preserve"> </w:t>
      </w:r>
      <w:proofErr w:type="spellStart"/>
      <w:r>
        <w:t>gr.Column</w:t>
      </w:r>
      <w:proofErr w:type="spellEnd"/>
      <w:r>
        <w:t>():</w:t>
      </w:r>
    </w:p>
    <w:p w:rsidR="00DF46DE" w:rsidRDefault="00DF46DE" w:rsidP="00DF46DE">
      <w:r>
        <w:t xml:space="preserve">            </w:t>
      </w:r>
      <w:proofErr w:type="spellStart"/>
      <w:r>
        <w:t>summary_output</w:t>
      </w:r>
      <w:proofErr w:type="spellEnd"/>
      <w:r>
        <w:t xml:space="preserve"> = </w:t>
      </w:r>
      <w:proofErr w:type="spellStart"/>
      <w:proofErr w:type="gramStart"/>
      <w:r>
        <w:t>gr.Textbox</w:t>
      </w:r>
      <w:proofErr w:type="spellEnd"/>
      <w:r>
        <w:t>(</w:t>
      </w:r>
      <w:proofErr w:type="gramEnd"/>
      <w:r>
        <w:t>label="Policy Summary &amp; Key Points", lines=20)</w:t>
      </w:r>
    </w:p>
    <w:p w:rsidR="00DF46DE" w:rsidRDefault="00DF46DE" w:rsidP="00DF46DE"/>
    <w:p w:rsidR="00DF46DE" w:rsidRDefault="00DF46DE" w:rsidP="00DF46DE">
      <w:proofErr w:type="spellStart"/>
      <w:r>
        <w:t>summarize_</w:t>
      </w:r>
      <w:proofErr w:type="gramStart"/>
      <w:r>
        <w:t>btn.click</w:t>
      </w:r>
      <w:proofErr w:type="spellEnd"/>
      <w:r>
        <w:t>(</w:t>
      </w:r>
      <w:proofErr w:type="spellStart"/>
      <w:proofErr w:type="gramEnd"/>
      <w:r>
        <w:t>policy_summarization</w:t>
      </w:r>
      <w:proofErr w:type="spellEnd"/>
      <w:r>
        <w:t>, inputs=[</w:t>
      </w:r>
      <w:proofErr w:type="spellStart"/>
      <w:r>
        <w:t>pdf_upload</w:t>
      </w:r>
      <w:proofErr w:type="spellEnd"/>
      <w:r>
        <w:t xml:space="preserve">, </w:t>
      </w:r>
      <w:proofErr w:type="spellStart"/>
      <w:r>
        <w:t>policy_text_input</w:t>
      </w:r>
      <w:proofErr w:type="spellEnd"/>
      <w:r>
        <w:t>], outputs=</w:t>
      </w:r>
      <w:proofErr w:type="spellStart"/>
      <w:r>
        <w:t>summary_output</w:t>
      </w:r>
      <w:proofErr w:type="spellEnd"/>
      <w:r>
        <w:t>)</w:t>
      </w:r>
    </w:p>
    <w:p w:rsidR="00DF46DE" w:rsidRDefault="00DF46DE" w:rsidP="00DF46DE"/>
    <w:p w:rsidR="00DF46DE" w:rsidRDefault="00DF46DE" w:rsidP="00DF46DE">
      <w:bookmarkStart w:id="0" w:name="_GoBack"/>
      <w:proofErr w:type="spellStart"/>
      <w:proofErr w:type="gramStart"/>
      <w:r>
        <w:t>app.launch</w:t>
      </w:r>
      <w:proofErr w:type="spellEnd"/>
      <w:r>
        <w:t>(</w:t>
      </w:r>
      <w:proofErr w:type="gramEnd"/>
      <w:r>
        <w:t>share=True)</w:t>
      </w:r>
    </w:p>
    <w:bookmarkEnd w:id="0"/>
    <w:p w:rsidR="00300F47" w:rsidRDefault="00DF46DE">
      <w:pPr>
        <w:pStyle w:val="Heading2"/>
      </w:pPr>
      <w:r>
        <w:t>Conclusion</w:t>
      </w:r>
    </w:p>
    <w:p w:rsidR="00300F47" w:rsidRDefault="00DF46DE">
      <w:r>
        <w:t>The Sustainable Smart City Assistant</w:t>
      </w:r>
      <w:r>
        <w:t xml:space="preserve"> represents the fusion of AI and sustainability, empowering users with actionable insights. It showcases the versatility of IBM Granite LLM in solving real-world challenges, particularly in environmental awareness and urban policy </w:t>
      </w:r>
      <w:r>
        <w:lastRenderedPageBreak/>
        <w:t>comprehension. By bridgin</w:t>
      </w:r>
      <w:r>
        <w:t xml:space="preserve">g the gap between technology and sustainability, this tool inspires citizens and organizations to adopt smart, eco-friendly practices. Future iterations can include features like live IoT data integration, predictive analytics for environmental risks, and </w:t>
      </w:r>
      <w:r>
        <w:t>personalized sustainability plans.</w:t>
      </w:r>
    </w:p>
    <w:sectPr w:rsidR="00300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00F47"/>
    <w:rsid w:val="00326F90"/>
    <w:rsid w:val="00A82CD5"/>
    <w:rsid w:val="00AA1D8D"/>
    <w:rsid w:val="00B47730"/>
    <w:rsid w:val="00CB0664"/>
    <w:rsid w:val="00DF4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2051F-19F5-464A-B597-5AFC379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PG</cp:lastModifiedBy>
  <cp:revision>3</cp:revision>
  <dcterms:created xsi:type="dcterms:W3CDTF">2025-09-10T05:35:00Z</dcterms:created>
  <dcterms:modified xsi:type="dcterms:W3CDTF">2025-09-10T05:37:00Z</dcterms:modified>
</cp:coreProperties>
</file>